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E7" w:rsidRPr="001E6E45" w:rsidRDefault="001E272E" w:rsidP="001E6E45">
      <w:pPr>
        <w:pStyle w:val="Title"/>
        <w:spacing w:line="360" w:lineRule="auto"/>
        <w:rPr>
          <w:rFonts w:ascii="Times New Roman" w:hAnsi="Times New Roman" w:cs="Times New Roman"/>
        </w:rPr>
      </w:pPr>
      <w:r w:rsidRPr="001E6E45">
        <w:rPr>
          <w:rFonts w:ascii="Times New Roman" w:hAnsi="Times New Roman" w:cs="Times New Roman"/>
        </w:rPr>
        <w:t>Hư</w:t>
      </w:r>
      <w:r w:rsidRPr="001E6E45">
        <w:rPr>
          <w:rFonts w:ascii="Times New Roman" w:hAnsi="Times New Roman" w:cs="Times New Roman"/>
        </w:rPr>
        <w:t>ớ</w:t>
      </w:r>
      <w:r w:rsidRPr="001E6E45">
        <w:rPr>
          <w:rFonts w:ascii="Times New Roman" w:hAnsi="Times New Roman" w:cs="Times New Roman"/>
        </w:rPr>
        <w:t>ng D</w:t>
      </w:r>
      <w:r w:rsidRPr="001E6E45">
        <w:rPr>
          <w:rFonts w:ascii="Times New Roman" w:hAnsi="Times New Roman" w:cs="Times New Roman"/>
        </w:rPr>
        <w:t>ẫ</w:t>
      </w:r>
      <w:r w:rsidRPr="001E6E45">
        <w:rPr>
          <w:rFonts w:ascii="Times New Roman" w:hAnsi="Times New Roman" w:cs="Times New Roman"/>
        </w:rPr>
        <w:t>n Cài Đ</w:t>
      </w:r>
      <w:r w:rsidRPr="001E6E45">
        <w:rPr>
          <w:rFonts w:ascii="Times New Roman" w:hAnsi="Times New Roman" w:cs="Times New Roman"/>
        </w:rPr>
        <w:t>ặ</w:t>
      </w:r>
      <w:r w:rsidRPr="001E6E45">
        <w:rPr>
          <w:rFonts w:ascii="Times New Roman" w:hAnsi="Times New Roman" w:cs="Times New Roman"/>
        </w:rPr>
        <w:t>t H</w:t>
      </w:r>
      <w:r w:rsidRPr="001E6E45">
        <w:rPr>
          <w:rFonts w:ascii="Times New Roman" w:hAnsi="Times New Roman" w:cs="Times New Roman"/>
        </w:rPr>
        <w:t>ệ</w:t>
      </w:r>
      <w:r w:rsidRPr="001E6E45">
        <w:rPr>
          <w:rFonts w:ascii="Times New Roman" w:hAnsi="Times New Roman" w:cs="Times New Roman"/>
        </w:rPr>
        <w:t xml:space="preserve"> Th</w:t>
      </w:r>
      <w:r w:rsidRPr="001E6E45">
        <w:rPr>
          <w:rFonts w:ascii="Times New Roman" w:hAnsi="Times New Roman" w:cs="Times New Roman"/>
        </w:rPr>
        <w:t>ố</w:t>
      </w:r>
      <w:r w:rsidRPr="001E6E45">
        <w:rPr>
          <w:rFonts w:ascii="Times New Roman" w:hAnsi="Times New Roman" w:cs="Times New Roman"/>
        </w:rPr>
        <w:t>ng</w:t>
      </w:r>
    </w:p>
    <w:p w:rsidR="00C93DE7" w:rsidRPr="001E6E45" w:rsidRDefault="001E272E" w:rsidP="001E6E45">
      <w:pPr>
        <w:pStyle w:val="Heading1"/>
        <w:spacing w:line="360" w:lineRule="auto"/>
        <w:rPr>
          <w:rFonts w:ascii="Times New Roman" w:hAnsi="Times New Roman" w:cs="Times New Roman"/>
        </w:rPr>
      </w:pPr>
      <w:r w:rsidRPr="001E6E45">
        <w:rPr>
          <w:rFonts w:ascii="Times New Roman" w:hAnsi="Times New Roman" w:cs="Times New Roman"/>
        </w:rPr>
        <w:t>1. Yêu C</w:t>
      </w:r>
      <w:r w:rsidRPr="001E6E45">
        <w:rPr>
          <w:rFonts w:ascii="Times New Roman" w:hAnsi="Times New Roman" w:cs="Times New Roman"/>
        </w:rPr>
        <w:t>ầ</w:t>
      </w:r>
      <w:r w:rsidRPr="001E6E45">
        <w:rPr>
          <w:rFonts w:ascii="Times New Roman" w:hAnsi="Times New Roman" w:cs="Times New Roman"/>
        </w:rPr>
        <w:t>u H</w:t>
      </w:r>
      <w:r w:rsidRPr="001E6E45">
        <w:rPr>
          <w:rFonts w:ascii="Times New Roman" w:hAnsi="Times New Roman" w:cs="Times New Roman"/>
        </w:rPr>
        <w:t>ệ</w:t>
      </w:r>
      <w:r w:rsidRPr="001E6E45">
        <w:rPr>
          <w:rFonts w:ascii="Times New Roman" w:hAnsi="Times New Roman" w:cs="Times New Roman"/>
        </w:rPr>
        <w:t xml:space="preserve"> Th</w:t>
      </w:r>
      <w:r w:rsidRPr="001E6E45">
        <w:rPr>
          <w:rFonts w:ascii="Times New Roman" w:hAnsi="Times New Roman" w:cs="Times New Roman"/>
        </w:rPr>
        <w:t>ố</w:t>
      </w:r>
      <w:r w:rsidRPr="001E6E45">
        <w:rPr>
          <w:rFonts w:ascii="Times New Roman" w:hAnsi="Times New Roman" w:cs="Times New Roman"/>
        </w:rPr>
        <w:t>ng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- H</w:t>
      </w:r>
      <w:r w:rsidRPr="001E6E45">
        <w:rPr>
          <w:rFonts w:ascii="Times New Roman" w:hAnsi="Times New Roman" w:cs="Times New Roman"/>
          <w:sz w:val="26"/>
          <w:szCs w:val="26"/>
        </w:rPr>
        <w:t>ệ</w:t>
      </w:r>
      <w:r w:rsidRPr="001E6E45">
        <w:rPr>
          <w:rFonts w:ascii="Times New Roman" w:hAnsi="Times New Roman" w:cs="Times New Roman"/>
          <w:sz w:val="26"/>
          <w:szCs w:val="26"/>
        </w:rPr>
        <w:t xml:space="preserve"> đi</w:t>
      </w:r>
      <w:r w:rsidRPr="001E6E45">
        <w:rPr>
          <w:rFonts w:ascii="Times New Roman" w:hAnsi="Times New Roman" w:cs="Times New Roman"/>
          <w:sz w:val="26"/>
          <w:szCs w:val="26"/>
        </w:rPr>
        <w:t>ề</w:t>
      </w:r>
      <w:r w:rsidRPr="001E6E45">
        <w:rPr>
          <w:rFonts w:ascii="Times New Roman" w:hAnsi="Times New Roman" w:cs="Times New Roman"/>
          <w:sz w:val="26"/>
          <w:szCs w:val="26"/>
        </w:rPr>
        <w:t>u hành: Windows, macOS, ho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c Linux</w:t>
      </w:r>
      <w:r w:rsidRPr="001E6E45">
        <w:rPr>
          <w:rFonts w:ascii="Times New Roman" w:hAnsi="Times New Roman" w:cs="Times New Roman"/>
          <w:sz w:val="26"/>
          <w:szCs w:val="26"/>
        </w:rPr>
        <w:br/>
        <w:t>- Node.js: Phiên b</w:t>
      </w:r>
      <w:r w:rsidRPr="001E6E45">
        <w:rPr>
          <w:rFonts w:ascii="Times New Roman" w:hAnsi="Times New Roman" w:cs="Times New Roman"/>
          <w:sz w:val="26"/>
          <w:szCs w:val="26"/>
        </w:rPr>
        <w:t>ả</w:t>
      </w:r>
      <w:r w:rsidRPr="001E6E45">
        <w:rPr>
          <w:rFonts w:ascii="Times New Roman" w:hAnsi="Times New Roman" w:cs="Times New Roman"/>
          <w:sz w:val="26"/>
          <w:szCs w:val="26"/>
        </w:rPr>
        <w:t>n m</w:t>
      </w:r>
      <w:r w:rsidRPr="001E6E45">
        <w:rPr>
          <w:rFonts w:ascii="Times New Roman" w:hAnsi="Times New Roman" w:cs="Times New Roman"/>
          <w:sz w:val="26"/>
          <w:szCs w:val="26"/>
        </w:rPr>
        <w:t>ớ</w:t>
      </w:r>
      <w:r w:rsidRPr="001E6E45">
        <w:rPr>
          <w:rFonts w:ascii="Times New Roman" w:hAnsi="Times New Roman" w:cs="Times New Roman"/>
          <w:sz w:val="26"/>
          <w:szCs w:val="26"/>
        </w:rPr>
        <w:t>i nh</w:t>
      </w:r>
      <w:r w:rsidRPr="001E6E45">
        <w:rPr>
          <w:rFonts w:ascii="Times New Roman" w:hAnsi="Times New Roman" w:cs="Times New Roman"/>
          <w:sz w:val="26"/>
          <w:szCs w:val="26"/>
        </w:rPr>
        <w:t>ấ</w:t>
      </w:r>
      <w:r w:rsidRPr="001E6E45">
        <w:rPr>
          <w:rFonts w:ascii="Times New Roman" w:hAnsi="Times New Roman" w:cs="Times New Roman"/>
          <w:sz w:val="26"/>
          <w:szCs w:val="26"/>
        </w:rPr>
        <w:t>t</w:t>
      </w:r>
      <w:r w:rsidRPr="001E6E45">
        <w:rPr>
          <w:rFonts w:ascii="Times New Roman" w:hAnsi="Times New Roman" w:cs="Times New Roman"/>
          <w:sz w:val="26"/>
          <w:szCs w:val="26"/>
        </w:rPr>
        <w:br/>
        <w:t>- MySQL: Phiên b</w:t>
      </w:r>
      <w:r w:rsidRPr="001E6E45">
        <w:rPr>
          <w:rFonts w:ascii="Times New Roman" w:hAnsi="Times New Roman" w:cs="Times New Roman"/>
          <w:sz w:val="26"/>
          <w:szCs w:val="26"/>
        </w:rPr>
        <w:t>ả</w:t>
      </w:r>
      <w:r w:rsidRPr="001E6E45">
        <w:rPr>
          <w:rFonts w:ascii="Times New Roman" w:hAnsi="Times New Roman" w:cs="Times New Roman"/>
          <w:sz w:val="26"/>
          <w:szCs w:val="26"/>
        </w:rPr>
        <w:t>n 5.7 tr</w:t>
      </w:r>
      <w:r w:rsidRPr="001E6E45">
        <w:rPr>
          <w:rFonts w:ascii="Times New Roman" w:hAnsi="Times New Roman" w:cs="Times New Roman"/>
          <w:sz w:val="26"/>
          <w:szCs w:val="26"/>
        </w:rPr>
        <w:t>ở</w:t>
      </w:r>
      <w:r w:rsidRPr="001E6E45">
        <w:rPr>
          <w:rFonts w:ascii="Times New Roman" w:hAnsi="Times New Roman" w:cs="Times New Roman"/>
          <w:sz w:val="26"/>
          <w:szCs w:val="26"/>
        </w:rPr>
        <w:t xml:space="preserve"> lên</w:t>
      </w:r>
      <w:r w:rsidRPr="001E6E45">
        <w:rPr>
          <w:rFonts w:ascii="Times New Roman" w:hAnsi="Times New Roman" w:cs="Times New Roman"/>
          <w:sz w:val="26"/>
          <w:szCs w:val="26"/>
        </w:rPr>
        <w:br/>
        <w:t>- Python: Phiên b</w:t>
      </w:r>
      <w:r w:rsidRPr="001E6E45">
        <w:rPr>
          <w:rFonts w:ascii="Times New Roman" w:hAnsi="Times New Roman" w:cs="Times New Roman"/>
          <w:sz w:val="26"/>
          <w:szCs w:val="26"/>
        </w:rPr>
        <w:t>ả</w:t>
      </w:r>
      <w:r w:rsidRPr="001E6E45">
        <w:rPr>
          <w:rFonts w:ascii="Times New Roman" w:hAnsi="Times New Roman" w:cs="Times New Roman"/>
          <w:sz w:val="26"/>
          <w:szCs w:val="26"/>
        </w:rPr>
        <w:t>n 3.7 tr</w:t>
      </w:r>
      <w:r w:rsidRPr="001E6E45">
        <w:rPr>
          <w:rFonts w:ascii="Times New Roman" w:hAnsi="Times New Roman" w:cs="Times New Roman"/>
          <w:sz w:val="26"/>
          <w:szCs w:val="26"/>
        </w:rPr>
        <w:t>ở</w:t>
      </w:r>
      <w:r w:rsidRPr="001E6E45">
        <w:rPr>
          <w:rFonts w:ascii="Times New Roman" w:hAnsi="Times New Roman" w:cs="Times New Roman"/>
          <w:sz w:val="26"/>
          <w:szCs w:val="26"/>
        </w:rPr>
        <w:t xml:space="preserve"> lên</w:t>
      </w:r>
      <w:r w:rsidRPr="001E6E45">
        <w:rPr>
          <w:rFonts w:ascii="Times New Roman" w:hAnsi="Times New Roman" w:cs="Times New Roman"/>
          <w:sz w:val="26"/>
          <w:szCs w:val="26"/>
        </w:rPr>
        <w:br/>
        <w:t>- npm: Đi kèm v</w:t>
      </w:r>
      <w:r w:rsidRPr="001E6E45">
        <w:rPr>
          <w:rFonts w:ascii="Times New Roman" w:hAnsi="Times New Roman" w:cs="Times New Roman"/>
          <w:sz w:val="26"/>
          <w:szCs w:val="26"/>
        </w:rPr>
        <w:t>ớ</w:t>
      </w:r>
      <w:r w:rsidRPr="001E6E45">
        <w:rPr>
          <w:rFonts w:ascii="Times New Roman" w:hAnsi="Times New Roman" w:cs="Times New Roman"/>
          <w:sz w:val="26"/>
          <w:szCs w:val="26"/>
        </w:rPr>
        <w:t>i Node.js</w:t>
      </w:r>
      <w:r w:rsidRPr="001E6E45">
        <w:rPr>
          <w:rFonts w:ascii="Times New Roman" w:hAnsi="Times New Roman" w:cs="Times New Roman"/>
          <w:sz w:val="26"/>
          <w:szCs w:val="26"/>
        </w:rPr>
        <w:br/>
        <w:t>- AWS CLI: Phiên b</w:t>
      </w:r>
      <w:r w:rsidRPr="001E6E45">
        <w:rPr>
          <w:rFonts w:ascii="Times New Roman" w:hAnsi="Times New Roman" w:cs="Times New Roman"/>
          <w:sz w:val="26"/>
          <w:szCs w:val="26"/>
        </w:rPr>
        <w:t>ả</w:t>
      </w:r>
      <w:r w:rsidRPr="001E6E45">
        <w:rPr>
          <w:rFonts w:ascii="Times New Roman" w:hAnsi="Times New Roman" w:cs="Times New Roman"/>
          <w:sz w:val="26"/>
          <w:szCs w:val="26"/>
        </w:rPr>
        <w:t>n m</w:t>
      </w:r>
      <w:r w:rsidRPr="001E6E45">
        <w:rPr>
          <w:rFonts w:ascii="Times New Roman" w:hAnsi="Times New Roman" w:cs="Times New Roman"/>
          <w:sz w:val="26"/>
          <w:szCs w:val="26"/>
        </w:rPr>
        <w:t>ớ</w:t>
      </w:r>
      <w:r w:rsidRPr="001E6E45">
        <w:rPr>
          <w:rFonts w:ascii="Times New Roman" w:hAnsi="Times New Roman" w:cs="Times New Roman"/>
          <w:sz w:val="26"/>
          <w:szCs w:val="26"/>
        </w:rPr>
        <w:t>i nh</w:t>
      </w:r>
      <w:r w:rsidRPr="001E6E45">
        <w:rPr>
          <w:rFonts w:ascii="Times New Roman" w:hAnsi="Times New Roman" w:cs="Times New Roman"/>
          <w:sz w:val="26"/>
          <w:szCs w:val="26"/>
        </w:rPr>
        <w:t>ấ</w:t>
      </w:r>
      <w:r w:rsidRPr="001E6E45">
        <w:rPr>
          <w:rFonts w:ascii="Times New Roman" w:hAnsi="Times New Roman" w:cs="Times New Roman"/>
          <w:sz w:val="26"/>
          <w:szCs w:val="26"/>
        </w:rPr>
        <w:t>t</w:t>
      </w:r>
      <w:r w:rsidRPr="001E6E45">
        <w:rPr>
          <w:rFonts w:ascii="Times New Roman" w:hAnsi="Times New Roman" w:cs="Times New Roman"/>
          <w:sz w:val="26"/>
          <w:szCs w:val="26"/>
        </w:rPr>
        <w:br/>
        <w:t>- Quy</w:t>
      </w:r>
      <w:r w:rsidRPr="001E6E45">
        <w:rPr>
          <w:rFonts w:ascii="Times New Roman" w:hAnsi="Times New Roman" w:cs="Times New Roman"/>
          <w:sz w:val="26"/>
          <w:szCs w:val="26"/>
        </w:rPr>
        <w:t>ề</w:t>
      </w:r>
      <w:r w:rsidRPr="001E6E45">
        <w:rPr>
          <w:rFonts w:ascii="Times New Roman" w:hAnsi="Times New Roman" w:cs="Times New Roman"/>
          <w:sz w:val="26"/>
          <w:szCs w:val="26"/>
        </w:rPr>
        <w:t>n truy c</w:t>
      </w:r>
      <w:r w:rsidRPr="001E6E45">
        <w:rPr>
          <w:rFonts w:ascii="Times New Roman" w:hAnsi="Times New Roman" w:cs="Times New Roman"/>
          <w:sz w:val="26"/>
          <w:szCs w:val="26"/>
        </w:rPr>
        <w:t>ậ</w:t>
      </w:r>
      <w:r w:rsidRPr="001E6E45">
        <w:rPr>
          <w:rFonts w:ascii="Times New Roman" w:hAnsi="Times New Roman" w:cs="Times New Roman"/>
          <w:sz w:val="26"/>
          <w:szCs w:val="26"/>
        </w:rPr>
        <w:t>p</w:t>
      </w:r>
      <w:r w:rsidRPr="001E6E45">
        <w:rPr>
          <w:rFonts w:ascii="Times New Roman" w:hAnsi="Times New Roman" w:cs="Times New Roman"/>
          <w:sz w:val="26"/>
          <w:szCs w:val="26"/>
        </w:rPr>
        <w:t xml:space="preserve"> AWS: Quy</w:t>
      </w:r>
      <w:r w:rsidRPr="001E6E45">
        <w:rPr>
          <w:rFonts w:ascii="Times New Roman" w:hAnsi="Times New Roman" w:cs="Times New Roman"/>
          <w:sz w:val="26"/>
          <w:szCs w:val="26"/>
        </w:rPr>
        <w:t>ề</w:t>
      </w:r>
      <w:r w:rsidRPr="001E6E45">
        <w:rPr>
          <w:rFonts w:ascii="Times New Roman" w:hAnsi="Times New Roman" w:cs="Times New Roman"/>
          <w:sz w:val="26"/>
          <w:szCs w:val="26"/>
        </w:rPr>
        <w:t>n s</w:t>
      </w:r>
      <w:r w:rsidRPr="001E6E45">
        <w:rPr>
          <w:rFonts w:ascii="Times New Roman" w:hAnsi="Times New Roman" w:cs="Times New Roman"/>
          <w:sz w:val="26"/>
          <w:szCs w:val="26"/>
        </w:rPr>
        <w:t>ử</w:t>
      </w:r>
      <w:r w:rsidRPr="001E6E45">
        <w:rPr>
          <w:rFonts w:ascii="Times New Roman" w:hAnsi="Times New Roman" w:cs="Times New Roman"/>
          <w:sz w:val="26"/>
          <w:szCs w:val="26"/>
        </w:rPr>
        <w:t xml:space="preserve"> d</w:t>
      </w:r>
      <w:r w:rsidRPr="001E6E45">
        <w:rPr>
          <w:rFonts w:ascii="Times New Roman" w:hAnsi="Times New Roman" w:cs="Times New Roman"/>
          <w:sz w:val="26"/>
          <w:szCs w:val="26"/>
        </w:rPr>
        <w:t>ụ</w:t>
      </w:r>
      <w:r w:rsidRPr="001E6E45">
        <w:rPr>
          <w:rFonts w:ascii="Times New Roman" w:hAnsi="Times New Roman" w:cs="Times New Roman"/>
          <w:sz w:val="26"/>
          <w:szCs w:val="26"/>
        </w:rPr>
        <w:t>ng AWS Rekognition</w:t>
      </w:r>
    </w:p>
    <w:p w:rsidR="00C93DE7" w:rsidRPr="001E6E45" w:rsidRDefault="001E272E" w:rsidP="001E6E45">
      <w:pPr>
        <w:pStyle w:val="Heading1"/>
        <w:spacing w:line="360" w:lineRule="auto"/>
        <w:rPr>
          <w:rFonts w:ascii="Times New Roman" w:hAnsi="Times New Roman" w:cs="Times New Roman"/>
        </w:rPr>
      </w:pPr>
      <w:r w:rsidRPr="001E6E45">
        <w:rPr>
          <w:rFonts w:ascii="Times New Roman" w:hAnsi="Times New Roman" w:cs="Times New Roman"/>
        </w:rPr>
        <w:t>2. Cài Đ</w:t>
      </w:r>
      <w:r w:rsidRPr="001E6E45">
        <w:rPr>
          <w:rFonts w:ascii="Times New Roman" w:hAnsi="Times New Roman" w:cs="Times New Roman"/>
        </w:rPr>
        <w:t>ặ</w:t>
      </w:r>
      <w:r w:rsidRPr="001E6E45">
        <w:rPr>
          <w:rFonts w:ascii="Times New Roman" w:hAnsi="Times New Roman" w:cs="Times New Roman"/>
        </w:rPr>
        <w:t>t Backend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1.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Node.js: T</w:t>
      </w:r>
      <w:r w:rsidRPr="001E6E45">
        <w:rPr>
          <w:rFonts w:ascii="Times New Roman" w:hAnsi="Times New Roman" w:cs="Times New Roman"/>
          <w:sz w:val="26"/>
          <w:szCs w:val="26"/>
        </w:rPr>
        <w:t>ả</w:t>
      </w:r>
      <w:r w:rsidRPr="001E6E45">
        <w:rPr>
          <w:rFonts w:ascii="Times New Roman" w:hAnsi="Times New Roman" w:cs="Times New Roman"/>
          <w:sz w:val="26"/>
          <w:szCs w:val="26"/>
        </w:rPr>
        <w:t>i và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t</w:t>
      </w:r>
      <w:r w:rsidRPr="001E6E45">
        <w:rPr>
          <w:rFonts w:ascii="Times New Roman" w:hAnsi="Times New Roman" w:cs="Times New Roman"/>
          <w:sz w:val="26"/>
          <w:szCs w:val="26"/>
        </w:rPr>
        <w:t>ừ</w:t>
      </w:r>
      <w:r w:rsidRPr="001E6E45">
        <w:rPr>
          <w:rFonts w:ascii="Times New Roman" w:hAnsi="Times New Roman" w:cs="Times New Roman"/>
          <w:sz w:val="26"/>
          <w:szCs w:val="26"/>
        </w:rPr>
        <w:t xml:space="preserve"> trang ch</w:t>
      </w:r>
      <w:r w:rsidRPr="001E6E45">
        <w:rPr>
          <w:rFonts w:ascii="Times New Roman" w:hAnsi="Times New Roman" w:cs="Times New Roman"/>
          <w:sz w:val="26"/>
          <w:szCs w:val="26"/>
        </w:rPr>
        <w:t>ủ</w:t>
      </w:r>
      <w:r w:rsidRPr="001E6E45">
        <w:rPr>
          <w:rFonts w:ascii="Times New Roman" w:hAnsi="Times New Roman" w:cs="Times New Roman"/>
          <w:sz w:val="26"/>
          <w:szCs w:val="26"/>
        </w:rPr>
        <w:t xml:space="preserve"> Node.js (https://nodejs.org/).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2.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MySQL: T</w:t>
      </w:r>
      <w:r w:rsidRPr="001E6E45">
        <w:rPr>
          <w:rFonts w:ascii="Times New Roman" w:hAnsi="Times New Roman" w:cs="Times New Roman"/>
          <w:sz w:val="26"/>
          <w:szCs w:val="26"/>
        </w:rPr>
        <w:t>ả</w:t>
      </w:r>
      <w:r w:rsidRPr="001E6E45">
        <w:rPr>
          <w:rFonts w:ascii="Times New Roman" w:hAnsi="Times New Roman" w:cs="Times New Roman"/>
          <w:sz w:val="26"/>
          <w:szCs w:val="26"/>
        </w:rPr>
        <w:t>i và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MySQL Server t</w:t>
      </w:r>
      <w:r w:rsidRPr="001E6E45">
        <w:rPr>
          <w:rFonts w:ascii="Times New Roman" w:hAnsi="Times New Roman" w:cs="Times New Roman"/>
          <w:sz w:val="26"/>
          <w:szCs w:val="26"/>
        </w:rPr>
        <w:t>ừ</w:t>
      </w:r>
      <w:r w:rsidRPr="001E6E45">
        <w:rPr>
          <w:rFonts w:ascii="Times New Roman" w:hAnsi="Times New Roman" w:cs="Times New Roman"/>
          <w:sz w:val="26"/>
          <w:szCs w:val="26"/>
        </w:rPr>
        <w:t xml:space="preserve"> trang ch</w:t>
      </w:r>
      <w:r w:rsidRPr="001E6E45">
        <w:rPr>
          <w:rFonts w:ascii="Times New Roman" w:hAnsi="Times New Roman" w:cs="Times New Roman"/>
          <w:sz w:val="26"/>
          <w:szCs w:val="26"/>
        </w:rPr>
        <w:t>ủ</w:t>
      </w:r>
      <w:r w:rsidRPr="001E6E45">
        <w:rPr>
          <w:rFonts w:ascii="Times New Roman" w:hAnsi="Times New Roman" w:cs="Times New Roman"/>
          <w:sz w:val="26"/>
          <w:szCs w:val="26"/>
        </w:rPr>
        <w:t xml:space="preserve"> MySQL (https://dev.mysql.com/downloads/).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3.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các thư vi</w:t>
      </w:r>
      <w:r w:rsidRPr="001E6E45">
        <w:rPr>
          <w:rFonts w:ascii="Times New Roman" w:hAnsi="Times New Roman" w:cs="Times New Roman"/>
          <w:sz w:val="26"/>
          <w:szCs w:val="26"/>
        </w:rPr>
        <w:t>ệ</w:t>
      </w:r>
      <w:r w:rsidRPr="001E6E45">
        <w:rPr>
          <w:rFonts w:ascii="Times New Roman" w:hAnsi="Times New Roman" w:cs="Times New Roman"/>
          <w:sz w:val="26"/>
          <w:szCs w:val="26"/>
        </w:rPr>
        <w:t>n c</w:t>
      </w:r>
      <w:r w:rsidRPr="001E6E45">
        <w:rPr>
          <w:rFonts w:ascii="Times New Roman" w:hAnsi="Times New Roman" w:cs="Times New Roman"/>
          <w:sz w:val="26"/>
          <w:szCs w:val="26"/>
        </w:rPr>
        <w:t>ầ</w:t>
      </w:r>
      <w:r w:rsidRPr="001E6E45">
        <w:rPr>
          <w:rFonts w:ascii="Times New Roman" w:hAnsi="Times New Roman" w:cs="Times New Roman"/>
          <w:sz w:val="26"/>
          <w:szCs w:val="26"/>
        </w:rPr>
        <w:t>n thi</w:t>
      </w:r>
      <w:r w:rsidRPr="001E6E45">
        <w:rPr>
          <w:rFonts w:ascii="Times New Roman" w:hAnsi="Times New Roman" w:cs="Times New Roman"/>
          <w:sz w:val="26"/>
          <w:szCs w:val="26"/>
        </w:rPr>
        <w:t>ế</w:t>
      </w:r>
      <w:r w:rsidRPr="001E6E45">
        <w:rPr>
          <w:rFonts w:ascii="Times New Roman" w:hAnsi="Times New Roman" w:cs="Times New Roman"/>
          <w:sz w:val="26"/>
          <w:szCs w:val="26"/>
        </w:rPr>
        <w:t>t: Ch</w:t>
      </w:r>
      <w:r w:rsidRPr="001E6E45">
        <w:rPr>
          <w:rFonts w:ascii="Times New Roman" w:hAnsi="Times New Roman" w:cs="Times New Roman"/>
          <w:sz w:val="26"/>
          <w:szCs w:val="26"/>
        </w:rPr>
        <w:t>ạ</w:t>
      </w:r>
      <w:r w:rsidRPr="001E6E45">
        <w:rPr>
          <w:rFonts w:ascii="Times New Roman" w:hAnsi="Times New Roman" w:cs="Times New Roman"/>
          <w:sz w:val="26"/>
          <w:szCs w:val="26"/>
        </w:rPr>
        <w:t>y l</w:t>
      </w:r>
      <w:r w:rsidRPr="001E6E45">
        <w:rPr>
          <w:rFonts w:ascii="Times New Roman" w:hAnsi="Times New Roman" w:cs="Times New Roman"/>
          <w:sz w:val="26"/>
          <w:szCs w:val="26"/>
        </w:rPr>
        <w:t>ệ</w:t>
      </w:r>
      <w:r w:rsidRPr="001E6E45">
        <w:rPr>
          <w:rFonts w:ascii="Times New Roman" w:hAnsi="Times New Roman" w:cs="Times New Roman"/>
          <w:sz w:val="26"/>
          <w:szCs w:val="26"/>
        </w:rPr>
        <w:t>nh sau trong thư m</w:t>
      </w:r>
      <w:r w:rsidRPr="001E6E45">
        <w:rPr>
          <w:rFonts w:ascii="Times New Roman" w:hAnsi="Times New Roman" w:cs="Times New Roman"/>
          <w:sz w:val="26"/>
          <w:szCs w:val="26"/>
        </w:rPr>
        <w:t>ụ</w:t>
      </w:r>
      <w:r w:rsidRPr="001E6E45">
        <w:rPr>
          <w:rFonts w:ascii="Times New Roman" w:hAnsi="Times New Roman" w:cs="Times New Roman"/>
          <w:sz w:val="26"/>
          <w:szCs w:val="26"/>
        </w:rPr>
        <w:t>c d</w:t>
      </w:r>
      <w:r w:rsidRPr="001E6E45">
        <w:rPr>
          <w:rFonts w:ascii="Times New Roman" w:hAnsi="Times New Roman" w:cs="Times New Roman"/>
          <w:sz w:val="26"/>
          <w:szCs w:val="26"/>
        </w:rPr>
        <w:t>ự</w:t>
      </w:r>
      <w:r w:rsidRPr="001E6E45">
        <w:rPr>
          <w:rFonts w:ascii="Times New Roman" w:hAnsi="Times New Roman" w:cs="Times New Roman"/>
          <w:sz w:val="26"/>
          <w:szCs w:val="26"/>
        </w:rPr>
        <w:t xml:space="preserve"> án:</w:t>
      </w:r>
    </w:p>
    <w:p w:rsidR="00C93DE7" w:rsidRPr="001E6E45" w:rsidRDefault="001E272E" w:rsidP="001E6E45">
      <w:pPr>
        <w:pStyle w:val="Quote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npm install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4. C</w:t>
      </w:r>
      <w:r w:rsidRPr="001E6E45">
        <w:rPr>
          <w:rFonts w:ascii="Times New Roman" w:hAnsi="Times New Roman" w:cs="Times New Roman"/>
          <w:sz w:val="26"/>
          <w:szCs w:val="26"/>
        </w:rPr>
        <w:t>ấ</w:t>
      </w:r>
      <w:r w:rsidRPr="001E6E45">
        <w:rPr>
          <w:rFonts w:ascii="Times New Roman" w:hAnsi="Times New Roman" w:cs="Times New Roman"/>
          <w:sz w:val="26"/>
          <w:szCs w:val="26"/>
        </w:rPr>
        <w:t>u hình MySQL: Đ</w:t>
      </w:r>
      <w:r w:rsidRPr="001E6E45">
        <w:rPr>
          <w:rFonts w:ascii="Times New Roman" w:hAnsi="Times New Roman" w:cs="Times New Roman"/>
          <w:sz w:val="26"/>
          <w:szCs w:val="26"/>
        </w:rPr>
        <w:t>ả</w:t>
      </w:r>
      <w:r w:rsidRPr="001E6E45">
        <w:rPr>
          <w:rFonts w:ascii="Times New Roman" w:hAnsi="Times New Roman" w:cs="Times New Roman"/>
          <w:sz w:val="26"/>
          <w:szCs w:val="26"/>
        </w:rPr>
        <w:t>m b</w:t>
      </w:r>
      <w:r w:rsidRPr="001E6E45">
        <w:rPr>
          <w:rFonts w:ascii="Times New Roman" w:hAnsi="Times New Roman" w:cs="Times New Roman"/>
          <w:sz w:val="26"/>
          <w:szCs w:val="26"/>
        </w:rPr>
        <w:t>ả</w:t>
      </w:r>
      <w:r w:rsidRPr="001E6E45">
        <w:rPr>
          <w:rFonts w:ascii="Times New Roman" w:hAnsi="Times New Roman" w:cs="Times New Roman"/>
          <w:sz w:val="26"/>
          <w:szCs w:val="26"/>
        </w:rPr>
        <w:t>o r</w:t>
      </w:r>
      <w:r w:rsidRPr="001E6E45">
        <w:rPr>
          <w:rFonts w:ascii="Times New Roman" w:hAnsi="Times New Roman" w:cs="Times New Roman"/>
          <w:sz w:val="26"/>
          <w:szCs w:val="26"/>
        </w:rPr>
        <w:t>ằ</w:t>
      </w:r>
      <w:r w:rsidRPr="001E6E45">
        <w:rPr>
          <w:rFonts w:ascii="Times New Roman" w:hAnsi="Times New Roman" w:cs="Times New Roman"/>
          <w:sz w:val="26"/>
          <w:szCs w:val="26"/>
        </w:rPr>
        <w:t>ng MySQL đang ch</w:t>
      </w:r>
      <w:r w:rsidRPr="001E6E45">
        <w:rPr>
          <w:rFonts w:ascii="Times New Roman" w:hAnsi="Times New Roman" w:cs="Times New Roman"/>
          <w:sz w:val="26"/>
          <w:szCs w:val="26"/>
        </w:rPr>
        <w:t>ạ</w:t>
      </w:r>
      <w:r w:rsidRPr="001E6E45">
        <w:rPr>
          <w:rFonts w:ascii="Times New Roman" w:hAnsi="Times New Roman" w:cs="Times New Roman"/>
          <w:sz w:val="26"/>
          <w:szCs w:val="26"/>
        </w:rPr>
        <w:t>y và b</w:t>
      </w:r>
      <w:r w:rsidRPr="001E6E45">
        <w:rPr>
          <w:rFonts w:ascii="Times New Roman" w:hAnsi="Times New Roman" w:cs="Times New Roman"/>
          <w:sz w:val="26"/>
          <w:szCs w:val="26"/>
        </w:rPr>
        <w:t>ạ</w:t>
      </w:r>
      <w:r w:rsidRPr="001E6E45">
        <w:rPr>
          <w:rFonts w:ascii="Times New Roman" w:hAnsi="Times New Roman" w:cs="Times New Roman"/>
          <w:sz w:val="26"/>
          <w:szCs w:val="26"/>
        </w:rPr>
        <w:t>n đã t</w:t>
      </w:r>
      <w:r w:rsidRPr="001E6E45">
        <w:rPr>
          <w:rFonts w:ascii="Times New Roman" w:hAnsi="Times New Roman" w:cs="Times New Roman"/>
          <w:sz w:val="26"/>
          <w:szCs w:val="26"/>
        </w:rPr>
        <w:t>ạ</w:t>
      </w:r>
      <w:r w:rsidRPr="001E6E45">
        <w:rPr>
          <w:rFonts w:ascii="Times New Roman" w:hAnsi="Times New Roman" w:cs="Times New Roman"/>
          <w:sz w:val="26"/>
          <w:szCs w:val="26"/>
        </w:rPr>
        <w:t>o cơ s</w:t>
      </w:r>
      <w:r w:rsidRPr="001E6E45">
        <w:rPr>
          <w:rFonts w:ascii="Times New Roman" w:hAnsi="Times New Roman" w:cs="Times New Roman"/>
          <w:sz w:val="26"/>
          <w:szCs w:val="26"/>
        </w:rPr>
        <w:t>ở</w:t>
      </w:r>
      <w:r w:rsidRPr="001E6E45">
        <w:rPr>
          <w:rFonts w:ascii="Times New Roman" w:hAnsi="Times New Roman" w:cs="Times New Roman"/>
          <w:sz w:val="26"/>
          <w:szCs w:val="26"/>
        </w:rPr>
        <w:t xml:space="preserve"> d</w:t>
      </w:r>
      <w:r w:rsidRPr="001E6E45">
        <w:rPr>
          <w:rFonts w:ascii="Times New Roman" w:hAnsi="Times New Roman" w:cs="Times New Roman"/>
          <w:sz w:val="26"/>
          <w:szCs w:val="26"/>
        </w:rPr>
        <w:t>ữ</w:t>
      </w:r>
      <w:r w:rsidRPr="001E6E45">
        <w:rPr>
          <w:rFonts w:ascii="Times New Roman" w:hAnsi="Times New Roman" w:cs="Times New Roman"/>
          <w:sz w:val="26"/>
          <w:szCs w:val="26"/>
        </w:rPr>
        <w:t xml:space="preserve"> li</w:t>
      </w:r>
      <w:r w:rsidRPr="001E6E45">
        <w:rPr>
          <w:rFonts w:ascii="Times New Roman" w:hAnsi="Times New Roman" w:cs="Times New Roman"/>
          <w:sz w:val="26"/>
          <w:szCs w:val="26"/>
        </w:rPr>
        <w:t>ệ</w:t>
      </w:r>
      <w:r w:rsidRPr="001E6E45">
        <w:rPr>
          <w:rFonts w:ascii="Times New Roman" w:hAnsi="Times New Roman" w:cs="Times New Roman"/>
          <w:sz w:val="26"/>
          <w:szCs w:val="26"/>
        </w:rPr>
        <w:t>u c</w:t>
      </w:r>
      <w:r w:rsidRPr="001E6E45">
        <w:rPr>
          <w:rFonts w:ascii="Times New Roman" w:hAnsi="Times New Roman" w:cs="Times New Roman"/>
          <w:sz w:val="26"/>
          <w:szCs w:val="26"/>
        </w:rPr>
        <w:t>ầ</w:t>
      </w:r>
      <w:r w:rsidRPr="001E6E45">
        <w:rPr>
          <w:rFonts w:ascii="Times New Roman" w:hAnsi="Times New Roman" w:cs="Times New Roman"/>
          <w:sz w:val="26"/>
          <w:szCs w:val="26"/>
        </w:rPr>
        <w:t>n thi</w:t>
      </w:r>
      <w:r w:rsidRPr="001E6E45">
        <w:rPr>
          <w:rFonts w:ascii="Times New Roman" w:hAnsi="Times New Roman" w:cs="Times New Roman"/>
          <w:sz w:val="26"/>
          <w:szCs w:val="26"/>
        </w:rPr>
        <w:t>ế</w:t>
      </w:r>
      <w:r w:rsidRPr="001E6E45">
        <w:rPr>
          <w:rFonts w:ascii="Times New Roman" w:hAnsi="Times New Roman" w:cs="Times New Roman"/>
          <w:sz w:val="26"/>
          <w:szCs w:val="26"/>
        </w:rPr>
        <w:t>t. C</w:t>
      </w:r>
      <w:r w:rsidRPr="001E6E45">
        <w:rPr>
          <w:rFonts w:ascii="Times New Roman" w:hAnsi="Times New Roman" w:cs="Times New Roman"/>
          <w:sz w:val="26"/>
          <w:szCs w:val="26"/>
        </w:rPr>
        <w:t>ậ</w:t>
      </w:r>
      <w:r w:rsidRPr="001E6E45">
        <w:rPr>
          <w:rFonts w:ascii="Times New Roman" w:hAnsi="Times New Roman" w:cs="Times New Roman"/>
          <w:sz w:val="26"/>
          <w:szCs w:val="26"/>
        </w:rPr>
        <w:t>p nh</w:t>
      </w:r>
      <w:r w:rsidRPr="001E6E45">
        <w:rPr>
          <w:rFonts w:ascii="Times New Roman" w:hAnsi="Times New Roman" w:cs="Times New Roman"/>
          <w:sz w:val="26"/>
          <w:szCs w:val="26"/>
        </w:rPr>
        <w:t>ậ</w:t>
      </w:r>
      <w:r w:rsidRPr="001E6E45">
        <w:rPr>
          <w:rFonts w:ascii="Times New Roman" w:hAnsi="Times New Roman" w:cs="Times New Roman"/>
          <w:sz w:val="26"/>
          <w:szCs w:val="26"/>
        </w:rPr>
        <w:t>t file c</w:t>
      </w:r>
      <w:r w:rsidRPr="001E6E45">
        <w:rPr>
          <w:rFonts w:ascii="Times New Roman" w:hAnsi="Times New Roman" w:cs="Times New Roman"/>
          <w:sz w:val="26"/>
          <w:szCs w:val="26"/>
        </w:rPr>
        <w:t>ấ</w:t>
      </w:r>
      <w:r w:rsidRPr="001E6E45">
        <w:rPr>
          <w:rFonts w:ascii="Times New Roman" w:hAnsi="Times New Roman" w:cs="Times New Roman"/>
          <w:sz w:val="26"/>
          <w:szCs w:val="26"/>
        </w:rPr>
        <w:t>u hình trong d</w:t>
      </w:r>
      <w:r w:rsidRPr="001E6E45">
        <w:rPr>
          <w:rFonts w:ascii="Times New Roman" w:hAnsi="Times New Roman" w:cs="Times New Roman"/>
          <w:sz w:val="26"/>
          <w:szCs w:val="26"/>
        </w:rPr>
        <w:t>ự</w:t>
      </w:r>
      <w:r w:rsidRPr="001E6E45">
        <w:rPr>
          <w:rFonts w:ascii="Times New Roman" w:hAnsi="Times New Roman" w:cs="Times New Roman"/>
          <w:sz w:val="26"/>
          <w:szCs w:val="26"/>
        </w:rPr>
        <w:t xml:space="preserve"> án đ</w:t>
      </w:r>
      <w:r w:rsidRPr="001E6E45">
        <w:rPr>
          <w:rFonts w:ascii="Times New Roman" w:hAnsi="Times New Roman" w:cs="Times New Roman"/>
          <w:sz w:val="26"/>
          <w:szCs w:val="26"/>
        </w:rPr>
        <w:t>ể</w:t>
      </w:r>
      <w:r w:rsidRPr="001E6E45">
        <w:rPr>
          <w:rFonts w:ascii="Times New Roman" w:hAnsi="Times New Roman" w:cs="Times New Roman"/>
          <w:sz w:val="26"/>
          <w:szCs w:val="26"/>
        </w:rPr>
        <w:t xml:space="preserve"> k</w:t>
      </w:r>
      <w:r w:rsidRPr="001E6E45">
        <w:rPr>
          <w:rFonts w:ascii="Times New Roman" w:hAnsi="Times New Roman" w:cs="Times New Roman"/>
          <w:sz w:val="26"/>
          <w:szCs w:val="26"/>
        </w:rPr>
        <w:t>ế</w:t>
      </w:r>
      <w:r w:rsidRPr="001E6E45">
        <w:rPr>
          <w:rFonts w:ascii="Times New Roman" w:hAnsi="Times New Roman" w:cs="Times New Roman"/>
          <w:sz w:val="26"/>
          <w:szCs w:val="26"/>
        </w:rPr>
        <w:t>t n</w:t>
      </w:r>
      <w:r w:rsidRPr="001E6E45">
        <w:rPr>
          <w:rFonts w:ascii="Times New Roman" w:hAnsi="Times New Roman" w:cs="Times New Roman"/>
          <w:sz w:val="26"/>
          <w:szCs w:val="26"/>
        </w:rPr>
        <w:t>ố</w:t>
      </w:r>
      <w:r w:rsidRPr="001E6E45">
        <w:rPr>
          <w:rFonts w:ascii="Times New Roman" w:hAnsi="Times New Roman" w:cs="Times New Roman"/>
          <w:sz w:val="26"/>
          <w:szCs w:val="26"/>
        </w:rPr>
        <w:t>i v</w:t>
      </w:r>
      <w:r w:rsidRPr="001E6E45">
        <w:rPr>
          <w:rFonts w:ascii="Times New Roman" w:hAnsi="Times New Roman" w:cs="Times New Roman"/>
          <w:sz w:val="26"/>
          <w:szCs w:val="26"/>
        </w:rPr>
        <w:t>ớ</w:t>
      </w:r>
      <w:r w:rsidRPr="001E6E45">
        <w:rPr>
          <w:rFonts w:ascii="Times New Roman" w:hAnsi="Times New Roman" w:cs="Times New Roman"/>
          <w:sz w:val="26"/>
          <w:szCs w:val="26"/>
        </w:rPr>
        <w:t>i MySQL.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5. Ch</w:t>
      </w:r>
      <w:r w:rsidRPr="001E6E45">
        <w:rPr>
          <w:rFonts w:ascii="Times New Roman" w:hAnsi="Times New Roman" w:cs="Times New Roman"/>
          <w:sz w:val="26"/>
          <w:szCs w:val="26"/>
        </w:rPr>
        <w:t>ạ</w:t>
      </w:r>
      <w:r w:rsidRPr="001E6E45">
        <w:rPr>
          <w:rFonts w:ascii="Times New Roman" w:hAnsi="Times New Roman" w:cs="Times New Roman"/>
          <w:sz w:val="26"/>
          <w:szCs w:val="26"/>
        </w:rPr>
        <w:t>y Backend: Ch</w:t>
      </w:r>
      <w:r w:rsidRPr="001E6E45">
        <w:rPr>
          <w:rFonts w:ascii="Times New Roman" w:hAnsi="Times New Roman" w:cs="Times New Roman"/>
          <w:sz w:val="26"/>
          <w:szCs w:val="26"/>
        </w:rPr>
        <w:t>ạ</w:t>
      </w:r>
      <w:r w:rsidRPr="001E6E45">
        <w:rPr>
          <w:rFonts w:ascii="Times New Roman" w:hAnsi="Times New Roman" w:cs="Times New Roman"/>
          <w:sz w:val="26"/>
          <w:szCs w:val="26"/>
        </w:rPr>
        <w:t>y l</w:t>
      </w:r>
      <w:r w:rsidRPr="001E6E45">
        <w:rPr>
          <w:rFonts w:ascii="Times New Roman" w:hAnsi="Times New Roman" w:cs="Times New Roman"/>
          <w:sz w:val="26"/>
          <w:szCs w:val="26"/>
        </w:rPr>
        <w:t>ệ</w:t>
      </w:r>
      <w:r w:rsidRPr="001E6E45">
        <w:rPr>
          <w:rFonts w:ascii="Times New Roman" w:hAnsi="Times New Roman" w:cs="Times New Roman"/>
          <w:sz w:val="26"/>
          <w:szCs w:val="26"/>
        </w:rPr>
        <w:t>nh sau đ</w:t>
      </w:r>
      <w:r w:rsidRPr="001E6E45">
        <w:rPr>
          <w:rFonts w:ascii="Times New Roman" w:hAnsi="Times New Roman" w:cs="Times New Roman"/>
          <w:sz w:val="26"/>
          <w:szCs w:val="26"/>
        </w:rPr>
        <w:t>ể</w:t>
      </w:r>
      <w:r w:rsidRPr="001E6E45">
        <w:rPr>
          <w:rFonts w:ascii="Times New Roman" w:hAnsi="Times New Roman" w:cs="Times New Roman"/>
          <w:sz w:val="26"/>
          <w:szCs w:val="26"/>
        </w:rPr>
        <w:t xml:space="preserve"> kh</w:t>
      </w:r>
      <w:r w:rsidRPr="001E6E45">
        <w:rPr>
          <w:rFonts w:ascii="Times New Roman" w:hAnsi="Times New Roman" w:cs="Times New Roman"/>
          <w:sz w:val="26"/>
          <w:szCs w:val="26"/>
        </w:rPr>
        <w:t>ở</w:t>
      </w:r>
      <w:r w:rsidRPr="001E6E45">
        <w:rPr>
          <w:rFonts w:ascii="Times New Roman" w:hAnsi="Times New Roman" w:cs="Times New Roman"/>
          <w:sz w:val="26"/>
          <w:szCs w:val="26"/>
        </w:rPr>
        <w:t>i đ</w:t>
      </w:r>
      <w:r w:rsidRPr="001E6E45">
        <w:rPr>
          <w:rFonts w:ascii="Times New Roman" w:hAnsi="Times New Roman" w:cs="Times New Roman"/>
          <w:sz w:val="26"/>
          <w:szCs w:val="26"/>
        </w:rPr>
        <w:t>ộ</w:t>
      </w:r>
      <w:r w:rsidRPr="001E6E45">
        <w:rPr>
          <w:rFonts w:ascii="Times New Roman" w:hAnsi="Times New Roman" w:cs="Times New Roman"/>
          <w:sz w:val="26"/>
          <w:szCs w:val="26"/>
        </w:rPr>
        <w:t>ng server:</w:t>
      </w:r>
    </w:p>
    <w:p w:rsidR="00C93DE7" w:rsidRPr="001E6E45" w:rsidRDefault="001E272E" w:rsidP="001E6E45">
      <w:pPr>
        <w:pStyle w:val="Quote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node index.js</w:t>
      </w:r>
    </w:p>
    <w:p w:rsidR="00C93DE7" w:rsidRPr="001E6E45" w:rsidRDefault="001E272E" w:rsidP="001E6E45">
      <w:pPr>
        <w:pStyle w:val="Heading1"/>
        <w:spacing w:line="360" w:lineRule="auto"/>
        <w:rPr>
          <w:rFonts w:ascii="Times New Roman" w:hAnsi="Times New Roman" w:cs="Times New Roman"/>
        </w:rPr>
      </w:pPr>
      <w:r w:rsidRPr="001E6E45">
        <w:rPr>
          <w:rFonts w:ascii="Times New Roman" w:hAnsi="Times New Roman" w:cs="Times New Roman"/>
        </w:rPr>
        <w:t>3. Cài Đ</w:t>
      </w:r>
      <w:r w:rsidRPr="001E6E45">
        <w:rPr>
          <w:rFonts w:ascii="Times New Roman" w:hAnsi="Times New Roman" w:cs="Times New Roman"/>
        </w:rPr>
        <w:t>ặ</w:t>
      </w:r>
      <w:r w:rsidRPr="001E6E45">
        <w:rPr>
          <w:rFonts w:ascii="Times New Roman" w:hAnsi="Times New Roman" w:cs="Times New Roman"/>
        </w:rPr>
        <w:t>t Frontend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1.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Node.js: N</w:t>
      </w:r>
      <w:r w:rsidRPr="001E6E45">
        <w:rPr>
          <w:rFonts w:ascii="Times New Roman" w:hAnsi="Times New Roman" w:cs="Times New Roman"/>
          <w:sz w:val="26"/>
          <w:szCs w:val="26"/>
        </w:rPr>
        <w:t>ế</w:t>
      </w:r>
      <w:r w:rsidRPr="001E6E45">
        <w:rPr>
          <w:rFonts w:ascii="Times New Roman" w:hAnsi="Times New Roman" w:cs="Times New Roman"/>
          <w:sz w:val="26"/>
          <w:szCs w:val="26"/>
        </w:rPr>
        <w:t>u chưa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t, làm theo bư</w:t>
      </w:r>
      <w:r w:rsidRPr="001E6E45">
        <w:rPr>
          <w:rFonts w:ascii="Times New Roman" w:hAnsi="Times New Roman" w:cs="Times New Roman"/>
          <w:sz w:val="26"/>
          <w:szCs w:val="26"/>
        </w:rPr>
        <w:t>ớ</w:t>
      </w:r>
      <w:r w:rsidRPr="001E6E45">
        <w:rPr>
          <w:rFonts w:ascii="Times New Roman" w:hAnsi="Times New Roman" w:cs="Times New Roman"/>
          <w:sz w:val="26"/>
          <w:szCs w:val="26"/>
        </w:rPr>
        <w:t xml:space="preserve">c 1 </w:t>
      </w:r>
      <w:r w:rsidRPr="001E6E45">
        <w:rPr>
          <w:rFonts w:ascii="Times New Roman" w:hAnsi="Times New Roman" w:cs="Times New Roman"/>
          <w:sz w:val="26"/>
          <w:szCs w:val="26"/>
        </w:rPr>
        <w:t>ở</w:t>
      </w:r>
      <w:r w:rsidRPr="001E6E45">
        <w:rPr>
          <w:rFonts w:ascii="Times New Roman" w:hAnsi="Times New Roman" w:cs="Times New Roman"/>
          <w:sz w:val="26"/>
          <w:szCs w:val="26"/>
        </w:rPr>
        <w:t xml:space="preserve"> ph</w:t>
      </w:r>
      <w:r w:rsidRPr="001E6E45">
        <w:rPr>
          <w:rFonts w:ascii="Times New Roman" w:hAnsi="Times New Roman" w:cs="Times New Roman"/>
          <w:sz w:val="26"/>
          <w:szCs w:val="26"/>
        </w:rPr>
        <w:t>ầ</w:t>
      </w:r>
      <w:r w:rsidRPr="001E6E45">
        <w:rPr>
          <w:rFonts w:ascii="Times New Roman" w:hAnsi="Times New Roman" w:cs="Times New Roman"/>
          <w:sz w:val="26"/>
          <w:szCs w:val="26"/>
        </w:rPr>
        <w:t>n Backend.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lastRenderedPageBreak/>
        <w:t>2.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các thư vi</w:t>
      </w:r>
      <w:r w:rsidRPr="001E6E45">
        <w:rPr>
          <w:rFonts w:ascii="Times New Roman" w:hAnsi="Times New Roman" w:cs="Times New Roman"/>
          <w:sz w:val="26"/>
          <w:szCs w:val="26"/>
        </w:rPr>
        <w:t>ệ</w:t>
      </w:r>
      <w:r w:rsidRPr="001E6E45">
        <w:rPr>
          <w:rFonts w:ascii="Times New Roman" w:hAnsi="Times New Roman" w:cs="Times New Roman"/>
          <w:sz w:val="26"/>
          <w:szCs w:val="26"/>
        </w:rPr>
        <w:t>n c</w:t>
      </w:r>
      <w:r w:rsidRPr="001E6E45">
        <w:rPr>
          <w:rFonts w:ascii="Times New Roman" w:hAnsi="Times New Roman" w:cs="Times New Roman"/>
          <w:sz w:val="26"/>
          <w:szCs w:val="26"/>
        </w:rPr>
        <w:t>ầ</w:t>
      </w:r>
      <w:r w:rsidRPr="001E6E45">
        <w:rPr>
          <w:rFonts w:ascii="Times New Roman" w:hAnsi="Times New Roman" w:cs="Times New Roman"/>
          <w:sz w:val="26"/>
          <w:szCs w:val="26"/>
        </w:rPr>
        <w:t>n thi</w:t>
      </w:r>
      <w:r w:rsidRPr="001E6E45">
        <w:rPr>
          <w:rFonts w:ascii="Times New Roman" w:hAnsi="Times New Roman" w:cs="Times New Roman"/>
          <w:sz w:val="26"/>
          <w:szCs w:val="26"/>
        </w:rPr>
        <w:t>ế</w:t>
      </w:r>
      <w:r w:rsidRPr="001E6E45">
        <w:rPr>
          <w:rFonts w:ascii="Times New Roman" w:hAnsi="Times New Roman" w:cs="Times New Roman"/>
          <w:sz w:val="26"/>
          <w:szCs w:val="26"/>
        </w:rPr>
        <w:t>t: Ch</w:t>
      </w:r>
      <w:r w:rsidRPr="001E6E45">
        <w:rPr>
          <w:rFonts w:ascii="Times New Roman" w:hAnsi="Times New Roman" w:cs="Times New Roman"/>
          <w:sz w:val="26"/>
          <w:szCs w:val="26"/>
        </w:rPr>
        <w:t>ạ</w:t>
      </w:r>
      <w:r w:rsidRPr="001E6E45">
        <w:rPr>
          <w:rFonts w:ascii="Times New Roman" w:hAnsi="Times New Roman" w:cs="Times New Roman"/>
          <w:sz w:val="26"/>
          <w:szCs w:val="26"/>
        </w:rPr>
        <w:t>y l</w:t>
      </w:r>
      <w:r w:rsidRPr="001E6E45">
        <w:rPr>
          <w:rFonts w:ascii="Times New Roman" w:hAnsi="Times New Roman" w:cs="Times New Roman"/>
          <w:sz w:val="26"/>
          <w:szCs w:val="26"/>
        </w:rPr>
        <w:t>ệ</w:t>
      </w:r>
      <w:r w:rsidRPr="001E6E45">
        <w:rPr>
          <w:rFonts w:ascii="Times New Roman" w:hAnsi="Times New Roman" w:cs="Times New Roman"/>
          <w:sz w:val="26"/>
          <w:szCs w:val="26"/>
        </w:rPr>
        <w:t>nh sau trong thư m</w:t>
      </w:r>
      <w:r w:rsidRPr="001E6E45">
        <w:rPr>
          <w:rFonts w:ascii="Times New Roman" w:hAnsi="Times New Roman" w:cs="Times New Roman"/>
          <w:sz w:val="26"/>
          <w:szCs w:val="26"/>
        </w:rPr>
        <w:t>ụ</w:t>
      </w:r>
      <w:r w:rsidRPr="001E6E45">
        <w:rPr>
          <w:rFonts w:ascii="Times New Roman" w:hAnsi="Times New Roman" w:cs="Times New Roman"/>
          <w:sz w:val="26"/>
          <w:szCs w:val="26"/>
        </w:rPr>
        <w:t>c frontend c</w:t>
      </w:r>
      <w:r w:rsidRPr="001E6E45">
        <w:rPr>
          <w:rFonts w:ascii="Times New Roman" w:hAnsi="Times New Roman" w:cs="Times New Roman"/>
          <w:sz w:val="26"/>
          <w:szCs w:val="26"/>
        </w:rPr>
        <w:t>ủ</w:t>
      </w:r>
      <w:r w:rsidRPr="001E6E45">
        <w:rPr>
          <w:rFonts w:ascii="Times New Roman" w:hAnsi="Times New Roman" w:cs="Times New Roman"/>
          <w:sz w:val="26"/>
          <w:szCs w:val="26"/>
        </w:rPr>
        <w:t>a d</w:t>
      </w:r>
      <w:r w:rsidRPr="001E6E45">
        <w:rPr>
          <w:rFonts w:ascii="Times New Roman" w:hAnsi="Times New Roman" w:cs="Times New Roman"/>
          <w:sz w:val="26"/>
          <w:szCs w:val="26"/>
        </w:rPr>
        <w:t>ự</w:t>
      </w:r>
      <w:r w:rsidRPr="001E6E45">
        <w:rPr>
          <w:rFonts w:ascii="Times New Roman" w:hAnsi="Times New Roman" w:cs="Times New Roman"/>
          <w:sz w:val="26"/>
          <w:szCs w:val="26"/>
        </w:rPr>
        <w:t xml:space="preserve"> án:</w:t>
      </w:r>
    </w:p>
    <w:p w:rsidR="00C93DE7" w:rsidRPr="001E6E45" w:rsidRDefault="001E272E" w:rsidP="001E6E45">
      <w:pPr>
        <w:pStyle w:val="Quote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npm install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3. Ch</w:t>
      </w:r>
      <w:r w:rsidRPr="001E6E45">
        <w:rPr>
          <w:rFonts w:ascii="Times New Roman" w:hAnsi="Times New Roman" w:cs="Times New Roman"/>
          <w:sz w:val="26"/>
          <w:szCs w:val="26"/>
        </w:rPr>
        <w:t>ạ</w:t>
      </w:r>
      <w:r w:rsidRPr="001E6E45">
        <w:rPr>
          <w:rFonts w:ascii="Times New Roman" w:hAnsi="Times New Roman" w:cs="Times New Roman"/>
          <w:sz w:val="26"/>
          <w:szCs w:val="26"/>
        </w:rPr>
        <w:t>y Frontend: Ch</w:t>
      </w:r>
      <w:r w:rsidRPr="001E6E45">
        <w:rPr>
          <w:rFonts w:ascii="Times New Roman" w:hAnsi="Times New Roman" w:cs="Times New Roman"/>
          <w:sz w:val="26"/>
          <w:szCs w:val="26"/>
        </w:rPr>
        <w:t>ạ</w:t>
      </w:r>
      <w:r w:rsidRPr="001E6E45">
        <w:rPr>
          <w:rFonts w:ascii="Times New Roman" w:hAnsi="Times New Roman" w:cs="Times New Roman"/>
          <w:sz w:val="26"/>
          <w:szCs w:val="26"/>
        </w:rPr>
        <w:t>y l</w:t>
      </w:r>
      <w:r w:rsidRPr="001E6E45">
        <w:rPr>
          <w:rFonts w:ascii="Times New Roman" w:hAnsi="Times New Roman" w:cs="Times New Roman"/>
          <w:sz w:val="26"/>
          <w:szCs w:val="26"/>
        </w:rPr>
        <w:t>ệ</w:t>
      </w:r>
      <w:r w:rsidRPr="001E6E45">
        <w:rPr>
          <w:rFonts w:ascii="Times New Roman" w:hAnsi="Times New Roman" w:cs="Times New Roman"/>
          <w:sz w:val="26"/>
          <w:szCs w:val="26"/>
        </w:rPr>
        <w:t>nh sau đ</w:t>
      </w:r>
      <w:r w:rsidRPr="001E6E45">
        <w:rPr>
          <w:rFonts w:ascii="Times New Roman" w:hAnsi="Times New Roman" w:cs="Times New Roman"/>
          <w:sz w:val="26"/>
          <w:szCs w:val="26"/>
        </w:rPr>
        <w:t>ể</w:t>
      </w:r>
      <w:r w:rsidRPr="001E6E45">
        <w:rPr>
          <w:rFonts w:ascii="Times New Roman" w:hAnsi="Times New Roman" w:cs="Times New Roman"/>
          <w:sz w:val="26"/>
          <w:szCs w:val="26"/>
        </w:rPr>
        <w:t xml:space="preserve"> kh</w:t>
      </w:r>
      <w:r w:rsidRPr="001E6E45">
        <w:rPr>
          <w:rFonts w:ascii="Times New Roman" w:hAnsi="Times New Roman" w:cs="Times New Roman"/>
          <w:sz w:val="26"/>
          <w:szCs w:val="26"/>
        </w:rPr>
        <w:t>ở</w:t>
      </w:r>
      <w:r w:rsidRPr="001E6E45">
        <w:rPr>
          <w:rFonts w:ascii="Times New Roman" w:hAnsi="Times New Roman" w:cs="Times New Roman"/>
          <w:sz w:val="26"/>
          <w:szCs w:val="26"/>
        </w:rPr>
        <w:t>i đ</w:t>
      </w:r>
      <w:r w:rsidRPr="001E6E45">
        <w:rPr>
          <w:rFonts w:ascii="Times New Roman" w:hAnsi="Times New Roman" w:cs="Times New Roman"/>
          <w:sz w:val="26"/>
          <w:szCs w:val="26"/>
        </w:rPr>
        <w:t>ộ</w:t>
      </w:r>
      <w:r w:rsidRPr="001E6E45">
        <w:rPr>
          <w:rFonts w:ascii="Times New Roman" w:hAnsi="Times New Roman" w:cs="Times New Roman"/>
          <w:sz w:val="26"/>
          <w:szCs w:val="26"/>
        </w:rPr>
        <w:t xml:space="preserve">ng </w:t>
      </w:r>
      <w:r w:rsidRPr="001E6E45">
        <w:rPr>
          <w:rFonts w:ascii="Times New Roman" w:hAnsi="Times New Roman" w:cs="Times New Roman"/>
          <w:sz w:val="26"/>
          <w:szCs w:val="26"/>
        </w:rPr>
        <w:t>ứ</w:t>
      </w:r>
      <w:r w:rsidRPr="001E6E45">
        <w:rPr>
          <w:rFonts w:ascii="Times New Roman" w:hAnsi="Times New Roman" w:cs="Times New Roman"/>
          <w:sz w:val="26"/>
          <w:szCs w:val="26"/>
        </w:rPr>
        <w:t>ng d</w:t>
      </w:r>
      <w:r w:rsidRPr="001E6E45">
        <w:rPr>
          <w:rFonts w:ascii="Times New Roman" w:hAnsi="Times New Roman" w:cs="Times New Roman"/>
          <w:sz w:val="26"/>
          <w:szCs w:val="26"/>
        </w:rPr>
        <w:t>ụ</w:t>
      </w:r>
      <w:r w:rsidRPr="001E6E45">
        <w:rPr>
          <w:rFonts w:ascii="Times New Roman" w:hAnsi="Times New Roman" w:cs="Times New Roman"/>
          <w:sz w:val="26"/>
          <w:szCs w:val="26"/>
        </w:rPr>
        <w:t>ng Re</w:t>
      </w:r>
      <w:r w:rsidRPr="001E6E45">
        <w:rPr>
          <w:rFonts w:ascii="Times New Roman" w:hAnsi="Times New Roman" w:cs="Times New Roman"/>
          <w:sz w:val="26"/>
          <w:szCs w:val="26"/>
        </w:rPr>
        <w:t>act:</w:t>
      </w:r>
    </w:p>
    <w:p w:rsidR="00C93DE7" w:rsidRPr="001E6E45" w:rsidRDefault="001E272E" w:rsidP="001E6E45">
      <w:pPr>
        <w:pStyle w:val="Quote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npm start</w:t>
      </w:r>
    </w:p>
    <w:p w:rsidR="00C93DE7" w:rsidRPr="001E6E45" w:rsidRDefault="001E272E" w:rsidP="001E6E45">
      <w:pPr>
        <w:pStyle w:val="Heading1"/>
        <w:spacing w:line="360" w:lineRule="auto"/>
        <w:rPr>
          <w:rFonts w:ascii="Times New Roman" w:hAnsi="Times New Roman" w:cs="Times New Roman"/>
        </w:rPr>
      </w:pPr>
      <w:r w:rsidRPr="001E6E45">
        <w:rPr>
          <w:rFonts w:ascii="Times New Roman" w:hAnsi="Times New Roman" w:cs="Times New Roman"/>
        </w:rPr>
        <w:t>4. Cài Đ</w:t>
      </w:r>
      <w:r w:rsidRPr="001E6E45">
        <w:rPr>
          <w:rFonts w:ascii="Times New Roman" w:hAnsi="Times New Roman" w:cs="Times New Roman"/>
        </w:rPr>
        <w:t>ặ</w:t>
      </w:r>
      <w:r w:rsidRPr="001E6E45">
        <w:rPr>
          <w:rFonts w:ascii="Times New Roman" w:hAnsi="Times New Roman" w:cs="Times New Roman"/>
        </w:rPr>
        <w:t>t H</w:t>
      </w:r>
      <w:r w:rsidRPr="001E6E45">
        <w:rPr>
          <w:rFonts w:ascii="Times New Roman" w:hAnsi="Times New Roman" w:cs="Times New Roman"/>
        </w:rPr>
        <w:t>ệ</w:t>
      </w:r>
      <w:r w:rsidRPr="001E6E45">
        <w:rPr>
          <w:rFonts w:ascii="Times New Roman" w:hAnsi="Times New Roman" w:cs="Times New Roman"/>
        </w:rPr>
        <w:t xml:space="preserve"> Th</w:t>
      </w:r>
      <w:r w:rsidRPr="001E6E45">
        <w:rPr>
          <w:rFonts w:ascii="Times New Roman" w:hAnsi="Times New Roman" w:cs="Times New Roman"/>
        </w:rPr>
        <w:t>ố</w:t>
      </w:r>
      <w:r w:rsidRPr="001E6E45">
        <w:rPr>
          <w:rFonts w:ascii="Times New Roman" w:hAnsi="Times New Roman" w:cs="Times New Roman"/>
        </w:rPr>
        <w:t>ng Nh</w:t>
      </w:r>
      <w:r w:rsidRPr="001E6E45">
        <w:rPr>
          <w:rFonts w:ascii="Times New Roman" w:hAnsi="Times New Roman" w:cs="Times New Roman"/>
        </w:rPr>
        <w:t>ậ</w:t>
      </w:r>
      <w:r w:rsidRPr="001E6E45">
        <w:rPr>
          <w:rFonts w:ascii="Times New Roman" w:hAnsi="Times New Roman" w:cs="Times New Roman"/>
        </w:rPr>
        <w:t>n Di</w:t>
      </w:r>
      <w:r w:rsidRPr="001E6E45">
        <w:rPr>
          <w:rFonts w:ascii="Times New Roman" w:hAnsi="Times New Roman" w:cs="Times New Roman"/>
        </w:rPr>
        <w:t>ệ</w:t>
      </w:r>
      <w:r w:rsidRPr="001E6E45">
        <w:rPr>
          <w:rFonts w:ascii="Times New Roman" w:hAnsi="Times New Roman" w:cs="Times New Roman"/>
        </w:rPr>
        <w:t>n AWS Rekognition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1.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Python: T</w:t>
      </w:r>
      <w:r w:rsidRPr="001E6E45">
        <w:rPr>
          <w:rFonts w:ascii="Times New Roman" w:hAnsi="Times New Roman" w:cs="Times New Roman"/>
          <w:sz w:val="26"/>
          <w:szCs w:val="26"/>
        </w:rPr>
        <w:t>ả</w:t>
      </w:r>
      <w:r w:rsidRPr="001E6E45">
        <w:rPr>
          <w:rFonts w:ascii="Times New Roman" w:hAnsi="Times New Roman" w:cs="Times New Roman"/>
          <w:sz w:val="26"/>
          <w:szCs w:val="26"/>
        </w:rPr>
        <w:t>i và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t</w:t>
      </w:r>
      <w:r w:rsidRPr="001E6E45">
        <w:rPr>
          <w:rFonts w:ascii="Times New Roman" w:hAnsi="Times New Roman" w:cs="Times New Roman"/>
          <w:sz w:val="26"/>
          <w:szCs w:val="26"/>
        </w:rPr>
        <w:t>ừ</w:t>
      </w:r>
      <w:r w:rsidRPr="001E6E45">
        <w:rPr>
          <w:rFonts w:ascii="Times New Roman" w:hAnsi="Times New Roman" w:cs="Times New Roman"/>
          <w:sz w:val="26"/>
          <w:szCs w:val="26"/>
        </w:rPr>
        <w:t xml:space="preserve"> trang ch</w:t>
      </w:r>
      <w:r w:rsidRPr="001E6E45">
        <w:rPr>
          <w:rFonts w:ascii="Times New Roman" w:hAnsi="Times New Roman" w:cs="Times New Roman"/>
          <w:sz w:val="26"/>
          <w:szCs w:val="26"/>
        </w:rPr>
        <w:t>ủ</w:t>
      </w:r>
      <w:r w:rsidRPr="001E6E45">
        <w:rPr>
          <w:rFonts w:ascii="Times New Roman" w:hAnsi="Times New Roman" w:cs="Times New Roman"/>
          <w:sz w:val="26"/>
          <w:szCs w:val="26"/>
        </w:rPr>
        <w:t xml:space="preserve"> Python (https://www.python.org/).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2.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AWS CLI: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AWS CLI b</w:t>
      </w:r>
      <w:r w:rsidRPr="001E6E45">
        <w:rPr>
          <w:rFonts w:ascii="Times New Roman" w:hAnsi="Times New Roman" w:cs="Times New Roman"/>
          <w:sz w:val="26"/>
          <w:szCs w:val="26"/>
        </w:rPr>
        <w:t>ằ</w:t>
      </w:r>
      <w:r w:rsidRPr="001E6E45">
        <w:rPr>
          <w:rFonts w:ascii="Times New Roman" w:hAnsi="Times New Roman" w:cs="Times New Roman"/>
          <w:sz w:val="26"/>
          <w:szCs w:val="26"/>
        </w:rPr>
        <w:t>ng pip:</w:t>
      </w:r>
    </w:p>
    <w:p w:rsidR="00C93DE7" w:rsidRPr="001E6E45" w:rsidRDefault="001E272E" w:rsidP="001E6E45">
      <w:pPr>
        <w:pStyle w:val="Quote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pip install awscli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C</w:t>
      </w:r>
      <w:r w:rsidRPr="001E6E45">
        <w:rPr>
          <w:rFonts w:ascii="Times New Roman" w:hAnsi="Times New Roman" w:cs="Times New Roman"/>
          <w:sz w:val="26"/>
          <w:szCs w:val="26"/>
        </w:rPr>
        <w:t>ấ</w:t>
      </w:r>
      <w:r w:rsidRPr="001E6E45">
        <w:rPr>
          <w:rFonts w:ascii="Times New Roman" w:hAnsi="Times New Roman" w:cs="Times New Roman"/>
          <w:sz w:val="26"/>
          <w:szCs w:val="26"/>
        </w:rPr>
        <w:t>u hình AWS CLI:</w:t>
      </w:r>
    </w:p>
    <w:p w:rsidR="00C93DE7" w:rsidRPr="001E6E45" w:rsidRDefault="001E272E" w:rsidP="001E6E45">
      <w:pPr>
        <w:pStyle w:val="Quote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aws configure</w:t>
      </w:r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3.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Thư Vi</w:t>
      </w:r>
      <w:r w:rsidRPr="001E6E45">
        <w:rPr>
          <w:rFonts w:ascii="Times New Roman" w:hAnsi="Times New Roman" w:cs="Times New Roman"/>
          <w:sz w:val="26"/>
          <w:szCs w:val="26"/>
        </w:rPr>
        <w:t>ệ</w:t>
      </w:r>
      <w:r w:rsidRPr="001E6E45">
        <w:rPr>
          <w:rFonts w:ascii="Times New Roman" w:hAnsi="Times New Roman" w:cs="Times New Roman"/>
          <w:sz w:val="26"/>
          <w:szCs w:val="26"/>
        </w:rPr>
        <w:t>n Boto3: Cài đ</w:t>
      </w:r>
      <w:r w:rsidRPr="001E6E45">
        <w:rPr>
          <w:rFonts w:ascii="Times New Roman" w:hAnsi="Times New Roman" w:cs="Times New Roman"/>
          <w:sz w:val="26"/>
          <w:szCs w:val="26"/>
        </w:rPr>
        <w:t>ặ</w:t>
      </w:r>
      <w:r w:rsidRPr="001E6E45">
        <w:rPr>
          <w:rFonts w:ascii="Times New Roman" w:hAnsi="Times New Roman" w:cs="Times New Roman"/>
          <w:sz w:val="26"/>
          <w:szCs w:val="26"/>
        </w:rPr>
        <w:t>t boto3 đ</w:t>
      </w:r>
      <w:r w:rsidRPr="001E6E45">
        <w:rPr>
          <w:rFonts w:ascii="Times New Roman" w:hAnsi="Times New Roman" w:cs="Times New Roman"/>
          <w:sz w:val="26"/>
          <w:szCs w:val="26"/>
        </w:rPr>
        <w:t>ể</w:t>
      </w:r>
      <w:r w:rsidRPr="001E6E45">
        <w:rPr>
          <w:rFonts w:ascii="Times New Roman" w:hAnsi="Times New Roman" w:cs="Times New Roman"/>
          <w:sz w:val="26"/>
          <w:szCs w:val="26"/>
        </w:rPr>
        <w:t xml:space="preserve"> s</w:t>
      </w:r>
      <w:r w:rsidRPr="001E6E45">
        <w:rPr>
          <w:rFonts w:ascii="Times New Roman" w:hAnsi="Times New Roman" w:cs="Times New Roman"/>
          <w:sz w:val="26"/>
          <w:szCs w:val="26"/>
        </w:rPr>
        <w:t>ử</w:t>
      </w:r>
      <w:r w:rsidRPr="001E6E45">
        <w:rPr>
          <w:rFonts w:ascii="Times New Roman" w:hAnsi="Times New Roman" w:cs="Times New Roman"/>
          <w:sz w:val="26"/>
          <w:szCs w:val="26"/>
        </w:rPr>
        <w:t xml:space="preserve"> d</w:t>
      </w:r>
      <w:r w:rsidRPr="001E6E45">
        <w:rPr>
          <w:rFonts w:ascii="Times New Roman" w:hAnsi="Times New Roman" w:cs="Times New Roman"/>
          <w:sz w:val="26"/>
          <w:szCs w:val="26"/>
        </w:rPr>
        <w:t>ụ</w:t>
      </w:r>
      <w:r w:rsidRPr="001E6E45">
        <w:rPr>
          <w:rFonts w:ascii="Times New Roman" w:hAnsi="Times New Roman" w:cs="Times New Roman"/>
          <w:sz w:val="26"/>
          <w:szCs w:val="26"/>
        </w:rPr>
        <w:t>ng AWS Rekognition:</w:t>
      </w:r>
    </w:p>
    <w:p w:rsidR="00C93DE7" w:rsidRDefault="001E272E" w:rsidP="001E6E45">
      <w:pPr>
        <w:pStyle w:val="Quote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6E45">
        <w:rPr>
          <w:rFonts w:ascii="Times New Roman" w:hAnsi="Times New Roman" w:cs="Times New Roman"/>
          <w:sz w:val="26"/>
          <w:szCs w:val="26"/>
        </w:rPr>
        <w:t>pip install boto3</w:t>
      </w:r>
    </w:p>
    <w:p w:rsidR="001E272E" w:rsidRPr="001E272E" w:rsidRDefault="001E272E" w:rsidP="001E27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272E">
        <w:rPr>
          <w:rFonts w:ascii="Times New Roman" w:hAnsi="Times New Roman" w:cs="Times New Roman"/>
          <w:sz w:val="26"/>
          <w:szCs w:val="26"/>
        </w:rPr>
        <w:t>4. Cài Đặt Dependencies: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272E">
        <w:rPr>
          <w:rFonts w:ascii="Times New Roman" w:hAnsi="Times New Roman" w:cs="Times New Roman"/>
          <w:sz w:val="26"/>
          <w:szCs w:val="26"/>
        </w:rPr>
        <w:t>Chạy lệnh sau để cài đặt tất cả các thư viện cần thiết từ requirements.txt</w:t>
      </w:r>
    </w:p>
    <w:p w:rsidR="001E272E" w:rsidRPr="001E272E" w:rsidRDefault="001E272E" w:rsidP="001E272E">
      <w:pPr>
        <w:pStyle w:val="Quote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272E">
        <w:rPr>
          <w:rFonts w:ascii="Times New Roman" w:hAnsi="Times New Roman" w:cs="Times New Roman"/>
          <w:sz w:val="26"/>
          <w:szCs w:val="26"/>
        </w:rPr>
        <w:t>pip install -r requirements.txt</w:t>
      </w:r>
      <w:bookmarkStart w:id="0" w:name="_GoBack"/>
      <w:bookmarkEnd w:id="0"/>
    </w:p>
    <w:p w:rsidR="00C93DE7" w:rsidRPr="001E6E45" w:rsidRDefault="001E272E" w:rsidP="001E6E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1E6E45">
        <w:rPr>
          <w:rFonts w:ascii="Times New Roman" w:hAnsi="Times New Roman" w:cs="Times New Roman"/>
          <w:sz w:val="26"/>
          <w:szCs w:val="26"/>
        </w:rPr>
        <w:t>. Ch</w:t>
      </w:r>
      <w:r w:rsidRPr="001E6E45">
        <w:rPr>
          <w:rFonts w:ascii="Times New Roman" w:hAnsi="Times New Roman" w:cs="Times New Roman"/>
          <w:sz w:val="26"/>
          <w:szCs w:val="26"/>
        </w:rPr>
        <w:t>ạ</w:t>
      </w:r>
      <w:r w:rsidRPr="001E6E45">
        <w:rPr>
          <w:rFonts w:ascii="Times New Roman" w:hAnsi="Times New Roman" w:cs="Times New Roman"/>
          <w:sz w:val="26"/>
          <w:szCs w:val="26"/>
        </w:rPr>
        <w:t>y Script Python: Ch</w:t>
      </w:r>
      <w:r w:rsidRPr="001E6E45">
        <w:rPr>
          <w:rFonts w:ascii="Times New Roman" w:hAnsi="Times New Roman" w:cs="Times New Roman"/>
          <w:sz w:val="26"/>
          <w:szCs w:val="26"/>
        </w:rPr>
        <w:t>ạ</w:t>
      </w:r>
      <w:r w:rsidRPr="001E6E45">
        <w:rPr>
          <w:rFonts w:ascii="Times New Roman" w:hAnsi="Times New Roman" w:cs="Times New Roman"/>
          <w:sz w:val="26"/>
          <w:szCs w:val="26"/>
        </w:rPr>
        <w:t>y l</w:t>
      </w:r>
      <w:r w:rsidRPr="001E6E45">
        <w:rPr>
          <w:rFonts w:ascii="Times New Roman" w:hAnsi="Times New Roman" w:cs="Times New Roman"/>
          <w:sz w:val="26"/>
          <w:szCs w:val="26"/>
        </w:rPr>
        <w:t>ệ</w:t>
      </w:r>
      <w:r w:rsidRPr="001E6E45">
        <w:rPr>
          <w:rFonts w:ascii="Times New Roman" w:hAnsi="Times New Roman" w:cs="Times New Roman"/>
          <w:sz w:val="26"/>
          <w:szCs w:val="26"/>
        </w:rPr>
        <w:t>nh sau đ</w:t>
      </w:r>
      <w:r w:rsidRPr="001E6E45">
        <w:rPr>
          <w:rFonts w:ascii="Times New Roman" w:hAnsi="Times New Roman" w:cs="Times New Roman"/>
          <w:sz w:val="26"/>
          <w:szCs w:val="26"/>
        </w:rPr>
        <w:t>ể</w:t>
      </w:r>
      <w:r w:rsidRPr="001E6E45">
        <w:rPr>
          <w:rFonts w:ascii="Times New Roman" w:hAnsi="Times New Roman" w:cs="Times New Roman"/>
          <w:sz w:val="26"/>
          <w:szCs w:val="26"/>
        </w:rPr>
        <w:t xml:space="preserve"> s</w:t>
      </w:r>
      <w:r w:rsidRPr="001E6E45">
        <w:rPr>
          <w:rFonts w:ascii="Times New Roman" w:hAnsi="Times New Roman" w:cs="Times New Roman"/>
          <w:sz w:val="26"/>
          <w:szCs w:val="26"/>
        </w:rPr>
        <w:t>ử</w:t>
      </w:r>
      <w:r w:rsidRPr="001E6E45">
        <w:rPr>
          <w:rFonts w:ascii="Times New Roman" w:hAnsi="Times New Roman" w:cs="Times New Roman"/>
          <w:sz w:val="26"/>
          <w:szCs w:val="26"/>
        </w:rPr>
        <w:t xml:space="preserve"> d</w:t>
      </w:r>
      <w:r w:rsidRPr="001E6E45">
        <w:rPr>
          <w:rFonts w:ascii="Times New Roman" w:hAnsi="Times New Roman" w:cs="Times New Roman"/>
          <w:sz w:val="26"/>
          <w:szCs w:val="26"/>
        </w:rPr>
        <w:t>ụ</w:t>
      </w:r>
      <w:r w:rsidRPr="001E6E45">
        <w:rPr>
          <w:rFonts w:ascii="Times New Roman" w:hAnsi="Times New Roman" w:cs="Times New Roman"/>
          <w:sz w:val="26"/>
          <w:szCs w:val="26"/>
        </w:rPr>
        <w:t>ng AWS Rekognition:</w:t>
      </w:r>
    </w:p>
    <w:p w:rsidR="00C93DE7" w:rsidRPr="001E6E45" w:rsidRDefault="001E272E" w:rsidP="001E6E45">
      <w:pPr>
        <w:pStyle w:val="Quote"/>
        <w:spacing w:line="360" w:lineRule="auto"/>
        <w:rPr>
          <w:rFonts w:ascii="Times New Roman" w:hAnsi="Times New Roman" w:cs="Times New Roman"/>
        </w:rPr>
      </w:pPr>
      <w:r w:rsidRPr="001E6E45">
        <w:rPr>
          <w:rFonts w:ascii="Times New Roman" w:hAnsi="Times New Roman" w:cs="Times New Roman"/>
          <w:sz w:val="26"/>
          <w:szCs w:val="26"/>
        </w:rPr>
        <w:t xml:space="preserve">python </w:t>
      </w:r>
      <w:r w:rsidR="001E6E45">
        <w:rPr>
          <w:rFonts w:ascii="Times New Roman" w:hAnsi="Times New Roman" w:cs="Times New Roman"/>
          <w:sz w:val="26"/>
          <w:szCs w:val="26"/>
        </w:rPr>
        <w:t>app</w:t>
      </w:r>
      <w:r w:rsidRPr="001E6E45">
        <w:rPr>
          <w:rFonts w:ascii="Times New Roman" w:hAnsi="Times New Roman" w:cs="Times New Roman"/>
          <w:sz w:val="26"/>
          <w:szCs w:val="26"/>
        </w:rPr>
        <w:t>.py</w:t>
      </w:r>
    </w:p>
    <w:sectPr w:rsidR="00C93DE7" w:rsidRPr="001E6E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42484B"/>
    <w:multiLevelType w:val="multilevel"/>
    <w:tmpl w:val="4340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272E"/>
    <w:rsid w:val="001E6E45"/>
    <w:rsid w:val="0029639D"/>
    <w:rsid w:val="00326F90"/>
    <w:rsid w:val="00AA1D8D"/>
    <w:rsid w:val="00B47730"/>
    <w:rsid w:val="00C93D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E9026"/>
  <w14:defaultImageDpi w14:val="300"/>
  <w15:docId w15:val="{4CE18F9E-F6D6-49E3-A56C-BC650262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E2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322F2A-4B2A-4254-BF2B-EFD7CCB40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HÙNG VÕ</cp:lastModifiedBy>
  <cp:revision>3</cp:revision>
  <dcterms:created xsi:type="dcterms:W3CDTF">2013-12-23T23:15:00Z</dcterms:created>
  <dcterms:modified xsi:type="dcterms:W3CDTF">2024-08-14T14:25:00Z</dcterms:modified>
  <cp:category/>
</cp:coreProperties>
</file>